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8CB449">
      <w:pPr>
        <w:pStyle w:val="36"/>
      </w:pPr>
      <w:bookmarkStart w:id="0" w:name="_GoBack"/>
      <w:bookmarkEnd w:id="0"/>
      <w:r>
        <w:t>Hassan Anees</w:t>
      </w:r>
    </w:p>
    <w:p w14:paraId="46775F43">
      <w:r>
        <w:t>AI &amp; Data Science Student</w:t>
      </w:r>
      <w:r>
        <w:br w:type="textWrapping"/>
      </w:r>
      <w:r>
        <w:t>Faculty of Computers and AI, Helwan University</w:t>
      </w:r>
      <w:r>
        <w:br w:type="textWrapping"/>
      </w:r>
      <w:r>
        <w:t>Expected Graduation: 2025</w:t>
      </w:r>
      <w:r>
        <w:br w:type="textWrapping"/>
      </w:r>
    </w:p>
    <w:p w14:paraId="3C82D80D">
      <w:pPr>
        <w:pStyle w:val="3"/>
      </w:pPr>
      <w:r>
        <w:t>Contact Information</w:t>
      </w:r>
    </w:p>
    <w:p w14:paraId="1E6B371C">
      <w:r>
        <w:t>Email: hassananees188@gmail.com</w:t>
      </w:r>
      <w:r>
        <w:br w:type="textWrapping"/>
      </w:r>
      <w:r>
        <w:t>Phone: +201144438800</w:t>
      </w:r>
      <w:r>
        <w:br w:type="textWrapping"/>
      </w:r>
      <w:r>
        <w:t>LinkedIn: https://www.linkedin.com/in/hassan-anees-071a13224</w:t>
      </w:r>
      <w:r>
        <w:br w:type="textWrapping"/>
      </w:r>
      <w:r>
        <w:t>GitHub: https://github.com/Hassona18</w:t>
      </w:r>
    </w:p>
    <w:p w14:paraId="404ADE38">
      <w:pPr>
        <w:pStyle w:val="3"/>
      </w:pPr>
      <w:r>
        <w:t>About Me</w:t>
      </w:r>
    </w:p>
    <w:p w14:paraId="296A36D6">
      <w:r>
        <w:t>Data scientist with a strong foundation in machine learning, NLP, and computer vision. Passionate about problem-solving and applying data-driven solutions to complex challenges. I have hands-on experience in AI technologies, constantly seeking growth opportunities in impactful projects. My expertise includes machine learning algorithms, data analysis, and using cutting-edge tools to derive actionable insights.</w:t>
      </w:r>
    </w:p>
    <w:p w14:paraId="4A11F6F3">
      <w:pPr>
        <w:pStyle w:val="3"/>
      </w:pPr>
      <w:r>
        <w:t>Skills</w:t>
      </w:r>
    </w:p>
    <w:p w14:paraId="7F4C75C0">
      <w:pPr>
        <w:pStyle w:val="4"/>
      </w:pPr>
      <w:r>
        <w:t>Data Science &amp; AI Skills</w:t>
      </w:r>
    </w:p>
    <w:p w14:paraId="67939EDE">
      <w:r>
        <w:t>Programming Languages: Python (Advanced), SQL (Intermediate)</w:t>
      </w:r>
      <w:r>
        <w:br w:type="textWrapping"/>
      </w:r>
      <w:r>
        <w:t>Machine Learning &amp; AI: NLP, Neural Networks, Deep Learning, Computer Vision, Generative AI</w:t>
      </w:r>
      <w:r>
        <w:br w:type="textWrapping"/>
      </w:r>
      <w:r>
        <w:t>Tools &amp; Libraries: TensorFlow, PyTorch, scikit-learn, pandas, NumPy</w:t>
      </w:r>
      <w:r>
        <w:br w:type="textWrapping"/>
      </w:r>
      <w:r>
        <w:t>Data Visualization: Matplotlib, Seaborn, Plotly, Tableau</w:t>
      </w:r>
      <w:r>
        <w:br w:type="textWrapping"/>
      </w:r>
      <w:r>
        <w:t>Database Management: SQL, MongoDB (Beginner)</w:t>
      </w:r>
      <w:r>
        <w:br w:type="textWrapping"/>
      </w:r>
      <w:r>
        <w:t>Data Preprocessing &amp; Analysis: Data Cleaning, Feature Engineering, Exploratory Data Analysis (EDA)</w:t>
      </w:r>
      <w:r>
        <w:br w:type="textWrapping"/>
      </w:r>
      <w:r>
        <w:t>Cloud &amp; Deployment: AWS, Google Cloud</w:t>
      </w:r>
      <w:r>
        <w:br w:type="textWrapping"/>
      </w:r>
      <w:r>
        <w:t>Version Control &amp; Collaboration: Git (Beginner), GitHub, Notion</w:t>
      </w:r>
    </w:p>
    <w:p w14:paraId="6E856013">
      <w:pPr>
        <w:pStyle w:val="4"/>
      </w:pPr>
      <w:r>
        <w:t>Software Engineering &amp; Embedded Systems</w:t>
      </w:r>
    </w:p>
    <w:p w14:paraId="1A3672CF">
      <w:r>
        <w:t>Programming &amp; Front-End Development:</w:t>
      </w:r>
      <w:r>
        <w:br w:type="textWrapping"/>
      </w:r>
      <w:r>
        <w:t>- HTML &amp; CSS: Advanced</w:t>
      </w:r>
      <w:r>
        <w:br w:type="textWrapping"/>
      </w:r>
      <w:r>
        <w:t>- JavaScript: Advanced</w:t>
      </w:r>
      <w:r>
        <w:br w:type="textWrapping"/>
      </w:r>
      <w:r>
        <w:t>- React.js: Intermediate</w:t>
      </w:r>
      <w:r>
        <w:br w:type="textWrapping"/>
      </w:r>
      <w:r>
        <w:t>Embedded Systems: Experience with Arduino and Raspberry Pi using C and C++.</w:t>
      </w:r>
      <w:r>
        <w:br w:type="textWrapping"/>
      </w:r>
      <w:r>
        <w:t>Distributed Systems: Worked with Hadoop and Spark for large-scale data processing.</w:t>
      </w:r>
      <w:r>
        <w:br w:type="textWrapping"/>
      </w:r>
      <w:r>
        <w:t>Database Management: Knowledge in SQL and NoSQL (MongoDB, MySQL, PostgreSQL).</w:t>
      </w:r>
      <w:r>
        <w:br w:type="textWrapping"/>
      </w:r>
      <w:r>
        <w:t>Cybersecurity: Experience in Cryptography, Firewalls, and Penetration Testing.</w:t>
      </w:r>
      <w:r>
        <w:br w:type="textWrapping"/>
      </w:r>
      <w:r>
        <w:t>Cloud Computing: Familiar with AWS, Google Cloud, Microsoft Azure.</w:t>
      </w:r>
      <w:r>
        <w:br w:type="textWrapping"/>
      </w:r>
      <w:r>
        <w:t>Networking: Knowledge of TCP/IP, HTTP, using tools like Wireshark and Cisco Packet Tracer.</w:t>
      </w:r>
    </w:p>
    <w:p w14:paraId="6E050797">
      <w:pPr>
        <w:pStyle w:val="3"/>
      </w:pPr>
      <w:r>
        <w:t>Professional Experience</w:t>
      </w:r>
    </w:p>
    <w:p w14:paraId="7076551B">
      <w:pPr>
        <w:pStyle w:val="4"/>
      </w:pPr>
      <w:r>
        <w:t>Data Science Intern</w:t>
      </w:r>
    </w:p>
    <w:p w14:paraId="0DE981A1">
      <w:r>
        <w:t>Company Name – [Dates of Internship]</w:t>
      </w:r>
      <w:r>
        <w:br w:type="textWrapping"/>
      </w:r>
      <w:r>
        <w:t>- Worked on data analysis and machine learning projects, including predictive modeling and automation.</w:t>
      </w:r>
      <w:r>
        <w:br w:type="textWrapping"/>
      </w:r>
      <w:r>
        <w:t>- Utilized TensorFlow, scikit-learn, and pandas for building models, achieving [specific outcomes, like accuracy improvements].</w:t>
      </w:r>
    </w:p>
    <w:p w14:paraId="0965FD2F">
      <w:pPr>
        <w:pStyle w:val="4"/>
      </w:pPr>
      <w:r>
        <w:t>Other Experience</w:t>
      </w:r>
    </w:p>
    <w:p w14:paraId="6F9A33DF">
      <w:r>
        <w:t>Sky Distribution – Role Description</w:t>
      </w:r>
      <w:r>
        <w:br w:type="textWrapping"/>
      </w:r>
      <w:r>
        <w:t>- [Brief description of role and transferable skills].</w:t>
      </w:r>
    </w:p>
    <w:p w14:paraId="086342D9">
      <w:pPr>
        <w:pStyle w:val="3"/>
      </w:pPr>
      <w:r>
        <w:t>Projects</w:t>
      </w:r>
    </w:p>
    <w:p w14:paraId="656F9A6B">
      <w:pPr>
        <w:pStyle w:val="4"/>
      </w:pPr>
      <w:r>
        <w:t>X-core Project</w:t>
      </w:r>
    </w:p>
    <w:p w14:paraId="1E2D2E20">
      <w:r>
        <w:t>- Developed data analysis and machine learning algorithms to solve [problem statement or project purpose].</w:t>
      </w:r>
      <w:r>
        <w:br w:type="textWrapping"/>
      </w:r>
      <w:r>
        <w:t>- Used TensorFlow, pandas, and scikit-learn for data processing and model training.</w:t>
      </w:r>
      <w:r>
        <w:br w:type="textWrapping"/>
      </w:r>
      <w:r>
        <w:t>- Achieved [specific results, like improved accuracy, speed, or efficiency].</w:t>
      </w:r>
    </w:p>
    <w:p w14:paraId="408CD19E">
      <w:pPr>
        <w:pStyle w:val="3"/>
      </w:pPr>
      <w:r>
        <w:t>Certifications</w:t>
      </w:r>
    </w:p>
    <w:p w14:paraId="758FA3AD">
      <w:r>
        <w:t>- Certified Data Scientist – [Certification body] (Date)</w:t>
      </w:r>
      <w:r>
        <w:br w:type="textWrapping"/>
      </w:r>
      <w:r>
        <w:t>- Deep Learning Specialization – Coursera (Date)</w:t>
      </w:r>
      <w:r>
        <w:br w:type="textWrapping"/>
      </w:r>
      <w:r>
        <w:t>- Machine Learning by Stanford University – Coursera (Date)</w:t>
      </w:r>
      <w:r>
        <w:br w:type="textWrapping"/>
      </w:r>
      <w:r>
        <w:t>- SQL for Data Science – Coursera (Date)</w:t>
      </w:r>
    </w:p>
    <w:p w14:paraId="45BE30A0">
      <w:pPr>
        <w:pStyle w:val="3"/>
      </w:pPr>
      <w:r>
        <w:t>Interests</w:t>
      </w:r>
    </w:p>
    <w:p w14:paraId="62AC1D26">
      <w:r>
        <w:t>- Machine Learning, AI, Parallel Computing, Big Data, Blockchain, Quantum Computing</w:t>
      </w:r>
      <w:r>
        <w:br w:type="textWrapping"/>
      </w:r>
      <w:r>
        <w:t>- Participating in Kaggle competitions and open-source projects</w:t>
      </w:r>
      <w:r>
        <w:br w:type="textWrapping"/>
      </w:r>
      <w:r>
        <w:t>- Exploring emerging tech trends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65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Hassan</cp:lastModifiedBy>
  <dcterms:modified xsi:type="dcterms:W3CDTF">2024-11-15T13:13:25Z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BA2766DCE383499CB7479DC13912FE76_12</vt:lpwstr>
  </property>
</Properties>
</file>